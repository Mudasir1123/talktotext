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 WhatsApp Audio 2025-09-11 at 13.55.40_60b3dd27</w:t>
      </w:r>
    </w:p>
    <w:p>
      <w:r>
        <w:t>File: WhatsApp_Audio_2025-09-11_at_13.55.40_60b3dd27.mp3</w:t>
      </w:r>
    </w:p>
    <w:p>
      <w:r>
        <w:t>Date: 2025-09-15 09:14</w:t>
      </w:r>
    </w:p>
    <w:p/>
    <w:p>
      <w:pPr>
        <w:pStyle w:val="Heading1"/>
      </w:pPr>
      <w:r>
        <w:t>Executive Summary</w:t>
      </w:r>
    </w:p>
    <w:p>
      <w:r>
        <w:t>The meeting centered on the critical importance of education, particularly in regions facing conflict.  Participants emphasized the disparity between the ease of producing weapons and the difficulty of providing education, highlighting the need for collective action.  The speaker used the example of their experience in Swat, Pakistan, to illustrate the power of education in the face of adversity.  The core message urged immediate action to prioritize education as the solution to global challenges.</w:t>
      </w:r>
    </w:p>
    <w:p>
      <w:pPr>
        <w:pStyle w:val="Heading1"/>
      </w:pPr>
      <w:r>
        <w:t>Key Discussion Points</w:t>
      </w:r>
    </w:p>
    <w:p>
      <w:pPr>
        <w:pStyle w:val="ListBullet"/>
      </w:pPr>
      <w:r>
        <w:t>Education is a necessity and a blessing.</w:t>
      </w:r>
    </w:p>
    <w:p>
      <w:pPr>
        <w:pStyle w:val="ListBullet"/>
      </w:pPr>
      <w:r>
        <w:t>The importance of education is realized in the face of conflict (referencing Swat, Pakistan)</w:t>
      </w:r>
    </w:p>
    <w:p>
      <w:pPr>
        <w:pStyle w:val="ListBullet"/>
      </w:pPr>
      <w:r>
        <w:t>Disparity between ease of creating weapons and difficulty of providing education.</w:t>
      </w:r>
    </w:p>
    <w:p>
      <w:pPr>
        <w:pStyle w:val="ListBullet"/>
      </w:pPr>
      <w:r>
        <w:t>Questioning why creating weapons is easier than building schools.</w:t>
      </w:r>
    </w:p>
    <w:p>
      <w:pPr>
        <w:pStyle w:val="ListBullet"/>
      </w:pPr>
      <w:r>
        <w:t>One child, one teacher, one book, and one pen can change the world.</w:t>
      </w:r>
    </w:p>
    <w:p>
      <w:pPr>
        <w:pStyle w:val="ListBullet"/>
      </w:pPr>
      <w:r>
        <w:t>Education is presented as the only solution.</w:t>
      </w:r>
    </w:p>
    <w:p>
      <w:pPr>
        <w:pStyle w:val="Heading1"/>
      </w:pPr>
      <w:r>
        <w:t>Action Items</w:t>
      </w:r>
    </w:p>
    <w:p>
      <w:pPr>
        <w:pStyle w:val="ListNumber"/>
      </w:pPr>
      <w:r>
        <w:t>Collective action to prioritize education is implied, though no specific tasks are detailed.</w:t>
      </w:r>
    </w:p>
    <w:p>
      <w:pPr>
        <w:pStyle w:val="Heading1"/>
      </w:pPr>
      <w:r>
        <w:t>Overall Sentiment</w:t>
      </w:r>
    </w:p>
    <w:p>
      <w:r>
        <w:t>Passionate and urgent; the speaker displays a strong commitment to the cause of education.</w:t>
      </w:r>
    </w:p>
    <w:p>
      <w:pPr>
        <w:pStyle w:val="Heading1"/>
      </w:pPr>
      <w:r>
        <w:t>Full Transcript</w:t>
      </w:r>
    </w:p>
    <w:p>
      <w:r>
        <w:t>Education is one of the blessings of life and one of its necessities. Dear sisters and brothers, dear fellow children we must work not wait not just the politicians and the world leaders we all need to contribute. Me, you. We. It is our duty. We realize the importance of light when we see darkness. We realize the importance of our voice when we are silenced in the same way when we were in Swat, the north of Pakistan we realized the importance of pens and books when we saw the guns. Why is it that countries which we call strong are so powerful in creating wars but are so weak in bringing peace? Why is it. Why is it that giving guns is so easy but giving books is so hard? Why is it. Why is it that making tanks is so easy but building schools is so hard? One child, one teacher, one book and one pen can change the world. Education is the only solution. Education fast. Sam.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